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Patient_Id: </w:t>
      </w:r>
      <w:r>
        <w:t>12343</w:t>
      </w:r>
      <w:r>
        <w:rPr>
          <w:b/>
        </w:rPr>
        <w:br/>
        <w:t xml:space="preserve">First_Name: </w:t>
      </w:r>
      <w:r>
        <w:t>TUALILA</w:t>
      </w:r>
      <w:r>
        <w:rPr>
          <w:b/>
        </w:rPr>
        <w:br/>
        <w:t xml:space="preserve">Middle_Name: </w:t>
      </w:r>
      <w:r>
        <w:t>ELITWAZA</w:t>
      </w:r>
      <w:r>
        <w:rPr>
          <w:b/>
        </w:rPr>
        <w:br/>
        <w:t xml:space="preserve">Last_Name: </w:t>
      </w:r>
      <w:r>
        <w:t>MNZAVA</w:t>
      </w:r>
      <w:r>
        <w:rPr>
          <w:b/>
        </w:rPr>
        <w:br/>
        <w:t xml:space="preserve">Sex: </w:t>
      </w:r>
      <w:r>
        <w:t>2024-04-02 11:54:17.351275+00:00</w:t>
      </w:r>
      <w:r>
        <w:rPr>
          <w:b/>
        </w:rPr>
        <w:br/>
        <w:t xml:space="preserve">Place: </w:t>
      </w:r>
      <w:r>
        <w:t>2024-04-02 11:54:17.320029+00:00</w:t>
      </w:r>
      <w:r>
        <w:rPr>
          <w:b/>
        </w:rPr>
        <w:br/>
        <w:t xml:space="preserve">Age: </w:t>
      </w:r>
      <w:r>
        <w:t>2024-04-02 11:54:17.288803+00:00</w:t>
      </w:r>
      <w:r>
        <w:rPr>
          <w:b/>
        </w:rPr>
        <w:br/>
        <w:t xml:space="preserve">Phone: </w:t>
      </w:r>
      <w:r>
        <w:t>0672649449</w:t>
      </w:r>
      <w:r>
        <w:rPr>
          <w:b/>
        </w:rPr>
        <w:br/>
        <w:t xml:space="preserve">Payment: </w:t>
      </w:r>
      <w:r>
        <w:t>NHIF</w:t>
      </w:r>
      <w:r>
        <w:rPr>
          <w:b/>
        </w:rPr>
        <w:br/>
        <w:t xml:space="preserve">Cost: </w:t>
      </w:r>
      <w:r>
        <w:t>1234567</w:t>
      </w:r>
      <w:r>
        <w:rPr>
          <w:b/>
        </w:rPr>
        <w:br/>
        <w:t xml:space="preserve">date_joined: </w:t>
      </w:r>
      <w:r>
        <w:t>2024-02-13 20:54:50.847558+00:00</w:t>
      </w:r>
    </w:p>
    <w:p>
      <w:r>
        <w:rPr>
          <w:b/>
        </w:rPr>
        <w:t xml:space="preserve">Patient_Id: </w:t>
      </w:r>
      <w:r>
        <w:t>123434</w:t>
      </w:r>
      <w:r>
        <w:rPr>
          <w:b/>
        </w:rPr>
        <w:br/>
        <w:t xml:space="preserve">First_Name: </w:t>
      </w:r>
      <w:r>
        <w:t>BABA</w:t>
      </w:r>
      <w:r>
        <w:rPr>
          <w:b/>
        </w:rPr>
        <w:br/>
        <w:t xml:space="preserve">Middle_Name: </w:t>
      </w:r>
      <w:r>
        <w:t>BABA</w:t>
      </w:r>
      <w:r>
        <w:rPr>
          <w:b/>
        </w:rPr>
        <w:br/>
        <w:t xml:space="preserve">Last_Name: </w:t>
      </w:r>
      <w:r>
        <w:t>MOBETO</w:t>
      </w:r>
      <w:r>
        <w:rPr>
          <w:b/>
        </w:rPr>
        <w:br/>
        <w:t xml:space="preserve">Sex: </w:t>
      </w:r>
      <w:r>
        <w:t>2024-04-02 11:54:17.351275+00:00</w:t>
      </w:r>
      <w:r>
        <w:rPr>
          <w:b/>
        </w:rPr>
        <w:br/>
        <w:t xml:space="preserve">Place: </w:t>
      </w:r>
      <w:r>
        <w:t>2024-04-02 11:54:17.320029+00:00</w:t>
      </w:r>
      <w:r>
        <w:rPr>
          <w:b/>
        </w:rPr>
        <w:br/>
        <w:t xml:space="preserve">Age: </w:t>
      </w:r>
      <w:r>
        <w:t>2024-04-02 11:54:17.288803+00:00</w:t>
      </w:r>
      <w:r>
        <w:rPr>
          <w:b/>
        </w:rPr>
        <w:br/>
        <w:t xml:space="preserve">Phone: </w:t>
      </w:r>
      <w:r>
        <w:t>0744200608</w:t>
      </w:r>
      <w:r>
        <w:rPr>
          <w:b/>
        </w:rPr>
        <w:br/>
        <w:t xml:space="preserve">Payment: </w:t>
      </w:r>
      <w:r>
        <w:t>NHIF</w:t>
      </w:r>
      <w:r>
        <w:rPr>
          <w:b/>
        </w:rPr>
        <w:br/>
        <w:t xml:space="preserve">Cost: </w:t>
      </w:r>
      <w:r>
        <w:t>1234567</w:t>
      </w:r>
      <w:r>
        <w:rPr>
          <w:b/>
        </w:rPr>
        <w:br/>
        <w:t xml:space="preserve">date_joined: </w:t>
      </w:r>
      <w:r>
        <w:t>2024-02-14 07:19:24.487762+00:00</w:t>
      </w:r>
    </w:p>
    <w:p>
      <w:r>
        <w:rPr>
          <w:b/>
        </w:rPr>
        <w:t xml:space="preserve">Patient_Id: </w:t>
      </w:r>
      <w:r>
        <w:t>1236</w:t>
      </w:r>
      <w:r>
        <w:rPr>
          <w:b/>
        </w:rPr>
        <w:br/>
        <w:t xml:space="preserve">First_Name: </w:t>
      </w:r>
      <w:r>
        <w:t>PIASON</w:t>
      </w:r>
      <w:r>
        <w:rPr>
          <w:b/>
        </w:rPr>
        <w:br/>
        <w:t xml:space="preserve">Middle_Name: </w:t>
      </w:r>
      <w:r>
        <w:t>JUMA</w:t>
      </w:r>
      <w:r>
        <w:rPr>
          <w:b/>
        </w:rPr>
        <w:br/>
        <w:t xml:space="preserve">Last_Name: </w:t>
      </w:r>
      <w:r>
        <w:t>MATHAYO</w:t>
      </w:r>
      <w:r>
        <w:rPr>
          <w:b/>
        </w:rPr>
        <w:br/>
        <w:t xml:space="preserve">Sex: </w:t>
      </w:r>
      <w:r>
        <w:t>2024-04-02 11:54:17.351275+00:00</w:t>
      </w:r>
      <w:r>
        <w:rPr>
          <w:b/>
        </w:rPr>
        <w:br/>
        <w:t xml:space="preserve">Place: </w:t>
      </w:r>
      <w:r>
        <w:t>2024-04-02 11:54:17.320029+00:00</w:t>
      </w:r>
      <w:r>
        <w:rPr>
          <w:b/>
        </w:rPr>
        <w:br/>
        <w:t xml:space="preserve">Age: </w:t>
      </w:r>
      <w:r>
        <w:t>2024-04-02 11:54:17.288803+00:00</w:t>
      </w:r>
      <w:r>
        <w:rPr>
          <w:b/>
        </w:rPr>
        <w:br/>
        <w:t xml:space="preserve">Phone: </w:t>
      </w:r>
      <w:r>
        <w:t>0672649449</w:t>
      </w:r>
      <w:r>
        <w:rPr>
          <w:b/>
        </w:rPr>
        <w:br/>
        <w:t xml:space="preserve">Payment: </w:t>
      </w:r>
      <w:r>
        <w:t>Cash payment</w:t>
      </w:r>
      <w:r>
        <w:rPr>
          <w:b/>
        </w:rPr>
        <w:br/>
        <w:t xml:space="preserve">Cost: </w:t>
      </w:r>
      <w:r>
        <w:t>12345675</w:t>
      </w:r>
      <w:r>
        <w:rPr>
          <w:b/>
        </w:rPr>
        <w:br/>
        <w:t xml:space="preserve">date_joined: </w:t>
      </w:r>
      <w:r>
        <w:t>2024-02-15 06:35:43.021857+00:00</w:t>
      </w:r>
    </w:p>
    <w:p>
      <w:r>
        <w:rPr>
          <w:b/>
        </w:rPr>
        <w:t xml:space="preserve">Patient_Id: </w:t>
      </w:r>
      <w:r>
        <w:t>1234344</w:t>
      </w:r>
      <w:r>
        <w:rPr>
          <w:b/>
        </w:rPr>
        <w:br/>
        <w:t xml:space="preserve">First_Name: </w:t>
      </w:r>
      <w:r>
        <w:t>HAMIS</w:t>
      </w:r>
      <w:r>
        <w:rPr>
          <w:b/>
        </w:rPr>
        <w:br/>
        <w:t xml:space="preserve">Middle_Name: </w:t>
      </w:r>
      <w:r>
        <w:t>JUMA</w:t>
      </w:r>
      <w:r>
        <w:rPr>
          <w:b/>
        </w:rPr>
        <w:br/>
        <w:t xml:space="preserve">Last_Name: </w:t>
      </w:r>
      <w:r>
        <w:t>RAMADAHNI</w:t>
      </w:r>
      <w:r>
        <w:rPr>
          <w:b/>
        </w:rPr>
        <w:br/>
        <w:t xml:space="preserve">Sex: </w:t>
      </w:r>
      <w:r>
        <w:t>2024-04-02 11:54:17.351275+00:00</w:t>
      </w:r>
      <w:r>
        <w:rPr>
          <w:b/>
        </w:rPr>
        <w:br/>
        <w:t xml:space="preserve">Place: </w:t>
      </w:r>
      <w:r>
        <w:t>2024-04-02 11:54:17.320029+00:00</w:t>
      </w:r>
      <w:r>
        <w:rPr>
          <w:b/>
        </w:rPr>
        <w:br/>
        <w:t xml:space="preserve">Age: </w:t>
      </w:r>
      <w:r>
        <w:t>2024-04-02 11:54:17.288803+00:00</w:t>
      </w:r>
      <w:r>
        <w:rPr>
          <w:b/>
        </w:rPr>
        <w:br/>
        <w:t xml:space="preserve">Phone: </w:t>
      </w:r>
      <w:r>
        <w:t>0624089128</w:t>
      </w:r>
      <w:r>
        <w:rPr>
          <w:b/>
        </w:rPr>
        <w:br/>
        <w:t xml:space="preserve">Payment: </w:t>
      </w:r>
      <w:r>
        <w:t>Cash payment</w:t>
      </w:r>
      <w:r>
        <w:rPr>
          <w:b/>
        </w:rPr>
        <w:br/>
        <w:t xml:space="preserve">Cost: </w:t>
      </w:r>
      <w:r>
        <w:t>12345675</w:t>
      </w:r>
      <w:r>
        <w:rPr>
          <w:b/>
        </w:rPr>
        <w:br/>
        <w:t xml:space="preserve">date_joined: </w:t>
      </w:r>
      <w:r>
        <w:t>2024-03-14 07:19:27.274671+00:00</w:t>
      </w:r>
    </w:p>
    <w:p>
      <w:r>
        <w:rPr>
          <w:b/>
        </w:rPr>
        <w:t xml:space="preserve">Patient_Id: </w:t>
      </w:r>
      <w:r>
        <w:t>9000000000000</w:t>
      </w:r>
      <w:r>
        <w:rPr>
          <w:b/>
        </w:rPr>
        <w:br/>
        <w:t xml:space="preserve">First_Name: </w:t>
      </w:r>
      <w:r>
        <w:t>NEEEMA</w:t>
      </w:r>
      <w:r>
        <w:rPr>
          <w:b/>
        </w:rPr>
        <w:br/>
        <w:t xml:space="preserve">Middle_Name: </w:t>
      </w:r>
      <w:r>
        <w:t>MUHAMED</w:t>
      </w:r>
      <w:r>
        <w:rPr>
          <w:b/>
        </w:rPr>
        <w:br/>
        <w:t xml:space="preserve">Last_Name: </w:t>
      </w:r>
      <w:r>
        <w:t>ABDAL</w:t>
      </w:r>
      <w:r>
        <w:rPr>
          <w:b/>
        </w:rPr>
        <w:br/>
        <w:t xml:space="preserve">Sex: </w:t>
      </w:r>
      <w:r>
        <w:t>2024-04-02 11:54:17.351275+00:00</w:t>
      </w:r>
      <w:r>
        <w:rPr>
          <w:b/>
        </w:rPr>
        <w:br/>
        <w:t xml:space="preserve">Place: </w:t>
      </w:r>
      <w:r>
        <w:t>2024-04-02 11:54:17.320029+00:00</w:t>
      </w:r>
      <w:r>
        <w:rPr>
          <w:b/>
        </w:rPr>
        <w:br/>
        <w:t xml:space="preserve">Age: </w:t>
      </w:r>
      <w:r>
        <w:t>2024-04-02 11:54:17.288803+00:00</w:t>
      </w:r>
      <w:r>
        <w:rPr>
          <w:b/>
        </w:rPr>
        <w:br/>
        <w:t xml:space="preserve">Phone: </w:t>
      </w:r>
      <w:r>
        <w:t>0624089128</w:t>
      </w:r>
      <w:r>
        <w:rPr>
          <w:b/>
        </w:rPr>
        <w:br/>
        <w:t xml:space="preserve">Payment: </w:t>
      </w:r>
      <w:r>
        <w:t>Cash payment</w:t>
      </w:r>
      <w:r>
        <w:rPr>
          <w:b/>
        </w:rPr>
        <w:br/>
        <w:t xml:space="preserve">Cost: </w:t>
      </w:r>
      <w:r>
        <w:t>7890</w:t>
      </w:r>
      <w:r>
        <w:rPr>
          <w:b/>
        </w:rPr>
        <w:br/>
        <w:t xml:space="preserve">date_joined: </w:t>
      </w:r>
      <w:r>
        <w:t>2024-03-21 13:26:42.849413+00:00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